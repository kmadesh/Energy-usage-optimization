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8987" w14:textId="1CFD1CF7" w:rsidR="00FB0CBB" w:rsidRDefault="00E73855" w:rsidP="00E73855">
      <w:pPr>
        <w:pStyle w:val="Heading1"/>
      </w:pPr>
      <w:r>
        <w:t xml:space="preserve">          </w:t>
      </w:r>
      <w:r w:rsidR="00DB7BB6">
        <w:t xml:space="preserve">                       Problem Definition &amp; Design Thinking</w:t>
      </w:r>
    </w:p>
    <w:p w14:paraId="75BEF7F3" w14:textId="77777777" w:rsidR="00E73855" w:rsidRPr="00E73855" w:rsidRDefault="00E73855" w:rsidP="00E73855"/>
    <w:p w14:paraId="49F3F442" w14:textId="0EC48815" w:rsidR="00FB0CBB" w:rsidRPr="00E73855" w:rsidRDefault="00DB7BB6" w:rsidP="00E73855">
      <w:pPr>
        <w:tabs>
          <w:tab w:val="left" w:pos="5830"/>
        </w:tabs>
        <w:rPr>
          <w:b/>
          <w:bCs/>
          <w:sz w:val="28"/>
          <w:szCs w:val="28"/>
        </w:rPr>
      </w:pPr>
      <w:r w:rsidRPr="00E73855">
        <w:rPr>
          <w:b/>
          <w:bCs/>
          <w:sz w:val="28"/>
          <w:szCs w:val="28"/>
        </w:rPr>
        <w:t xml:space="preserve">TITLE : ENERGY USAGE OPTIMIZATION </w:t>
      </w:r>
      <w:r w:rsidR="00E73855" w:rsidRPr="00E73855">
        <w:rPr>
          <w:b/>
          <w:bCs/>
          <w:sz w:val="28"/>
          <w:szCs w:val="28"/>
        </w:rPr>
        <w:t xml:space="preserve"> </w:t>
      </w:r>
      <w:r w:rsidR="00E73855" w:rsidRPr="00E73855">
        <w:rPr>
          <w:b/>
          <w:bCs/>
          <w:sz w:val="28"/>
          <w:szCs w:val="28"/>
        </w:rPr>
        <w:tab/>
      </w:r>
    </w:p>
    <w:p w14:paraId="2EEE5741" w14:textId="77777777" w:rsidR="00FB0CBB" w:rsidRPr="00E73855" w:rsidRDefault="00DB7BB6" w:rsidP="00E73855">
      <w:pPr>
        <w:pStyle w:val="Heading1"/>
      </w:pPr>
      <w:r w:rsidRPr="00E73855">
        <w:t>Problem Statement</w:t>
      </w:r>
    </w:p>
    <w:p w14:paraId="089612D6" w14:textId="77777777" w:rsidR="00FB0CBB" w:rsidRDefault="00DB7BB6">
      <w:r>
        <w:t>With the increasing cost of power and growing environmental concerns, optimizing power usage has become a critical challenge. Many households, businesses, and industries consume more power than necessary due to inefficiencies, lack of awareness, and outdated systems.</w:t>
      </w:r>
    </w:p>
    <w:p w14:paraId="005D5464" w14:textId="77777777" w:rsidR="00FB0CBB" w:rsidRDefault="00DB7BB6">
      <w:r>
        <w:t>The problem is how to provide real-time, intelligent, and accessible insights into power consumption to help users minimize waste, lower costs, and reduce their carbon footprint - all without disrupting daily operations.</w:t>
      </w:r>
    </w:p>
    <w:p w14:paraId="177B4018" w14:textId="77777777" w:rsidR="00FB0CBB" w:rsidRPr="00E73855" w:rsidRDefault="00DB7BB6">
      <w:pPr>
        <w:rPr>
          <w:b/>
          <w:bCs/>
          <w:sz w:val="28"/>
          <w:szCs w:val="28"/>
        </w:rPr>
      </w:pPr>
      <w:r w:rsidRPr="00E73855">
        <w:rPr>
          <w:b/>
          <w:bCs/>
          <w:sz w:val="28"/>
          <w:szCs w:val="28"/>
        </w:rPr>
        <w:t>Target Audience</w:t>
      </w:r>
    </w:p>
    <w:p w14:paraId="6E56A24C" w14:textId="77777777" w:rsidR="00FB0CBB" w:rsidRDefault="00DB7BB6">
      <w:r>
        <w:t>Homeowners looking to reduce utility bills</w:t>
      </w:r>
    </w:p>
    <w:p w14:paraId="0C9D340E" w14:textId="77777777" w:rsidR="00FB0CBB" w:rsidRDefault="00DB7BB6">
      <w:r>
        <w:t>Businesses aiming for power efficiency and cost savings</w:t>
      </w:r>
    </w:p>
    <w:p w14:paraId="05E2BF1A" w14:textId="77777777" w:rsidR="00FB0CBB" w:rsidRDefault="00DB7BB6">
      <w:r>
        <w:t>Industrial operations seeking to reduce wastage and enhance sustainability- Environmentalists and green energy advocates</w:t>
      </w:r>
    </w:p>
    <w:p w14:paraId="66C9FCE5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Objectives</w:t>
      </w:r>
    </w:p>
    <w:p w14:paraId="6DF7BCB9" w14:textId="77777777" w:rsidR="00FB0CBB" w:rsidRDefault="00DB7BB6">
      <w:r>
        <w:t>Design a smart system to monitor, analyze, and optimize energy consumption.</w:t>
      </w:r>
    </w:p>
    <w:p w14:paraId="540FF5C0" w14:textId="77777777" w:rsidR="00FB0CBB" w:rsidRDefault="00DB7BB6">
      <w:r>
        <w:t>Enable users to receive actionable recommendations in real time.</w:t>
      </w:r>
    </w:p>
    <w:p w14:paraId="03539A00" w14:textId="77777777" w:rsidR="00FB0CBB" w:rsidRDefault="00DB7BB6">
      <w:r>
        <w:t>Ensure the system is scalable, user-friendly, and adaptable across sectors.</w:t>
      </w:r>
    </w:p>
    <w:p w14:paraId="39479DE9" w14:textId="77777777" w:rsidR="00FB0CBB" w:rsidRDefault="00DB7BB6">
      <w:r>
        <w:t>Promote sustainable practices by highlighting power-saving opportunities.</w:t>
      </w:r>
    </w:p>
    <w:p w14:paraId="0B81B80F" w14:textId="77777777" w:rsidR="00FB0CBB" w:rsidRDefault="00DB7BB6">
      <w:r>
        <w:t>Design Thinking Approach - Empathize</w:t>
      </w:r>
    </w:p>
    <w:p w14:paraId="0A7EDBB6" w14:textId="77777777" w:rsidR="00FB0CBB" w:rsidRDefault="00DB7BB6">
      <w:r>
        <w:t>Users often struggle with high energy bills without knowing which appliances or behaviors contribute most. A lack of detailed insight and guidance limits their ability to act effectively.</w:t>
      </w:r>
    </w:p>
    <w:p w14:paraId="3FBF9ACD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Key User Concerns:</w:t>
      </w:r>
    </w:p>
    <w:p w14:paraId="34A28177" w14:textId="77777777" w:rsidR="00FB0CBB" w:rsidRDefault="00DB7BB6">
      <w:r>
        <w:t>Difficulty understanding power data</w:t>
      </w:r>
    </w:p>
    <w:p w14:paraId="594D87A6" w14:textId="77777777" w:rsidR="00FB0CBB" w:rsidRDefault="00DB7BB6">
      <w:r>
        <w:t>Uncertainty about which actions yield the most savings</w:t>
      </w:r>
    </w:p>
    <w:p w14:paraId="0E59C7D8" w14:textId="77777777" w:rsidR="00FB0CBB" w:rsidRDefault="00DB7BB6">
      <w:r>
        <w:lastRenderedPageBreak/>
        <w:t>Hesitance to invest in expensive solutions without clear ROI</w:t>
      </w:r>
    </w:p>
    <w:p w14:paraId="25546976" w14:textId="77777777" w:rsidR="00FB0CBB" w:rsidRPr="00E73855" w:rsidRDefault="00DB7BB6">
      <w:pPr>
        <w:rPr>
          <w:b/>
          <w:bCs/>
          <w:sz w:val="28"/>
          <w:szCs w:val="28"/>
        </w:rPr>
      </w:pPr>
      <w:r w:rsidRPr="00E73855">
        <w:rPr>
          <w:b/>
          <w:bCs/>
          <w:sz w:val="28"/>
          <w:szCs w:val="28"/>
        </w:rPr>
        <w:t>Define</w:t>
      </w:r>
    </w:p>
    <w:p w14:paraId="325E8BFD" w14:textId="77777777" w:rsidR="00FB0CBB" w:rsidRDefault="00DB7BB6">
      <w:r>
        <w:t>The solution must identify patterns in power consumption, flag inefficient usage, and provide personalized, context-aware recommendations for power optimization.</w:t>
      </w:r>
    </w:p>
    <w:p w14:paraId="702D449F" w14:textId="77777777" w:rsidR="00FB0CBB" w:rsidRPr="00E73855" w:rsidRDefault="00DB7BB6">
      <w:pPr>
        <w:rPr>
          <w:b/>
          <w:bCs/>
          <w:sz w:val="28"/>
          <w:szCs w:val="28"/>
        </w:rPr>
      </w:pPr>
      <w:r w:rsidRPr="00E73855">
        <w:rPr>
          <w:b/>
          <w:bCs/>
          <w:sz w:val="28"/>
          <w:szCs w:val="28"/>
        </w:rPr>
        <w:t>Key Features Required:</w:t>
      </w:r>
    </w:p>
    <w:p w14:paraId="13AE6E31" w14:textId="77777777" w:rsidR="00FB0CBB" w:rsidRDefault="00DB7BB6">
      <w:r>
        <w:t>Real-time power usage tracking</w:t>
      </w:r>
    </w:p>
    <w:p w14:paraId="25C60CF8" w14:textId="77777777" w:rsidR="00FB0CBB" w:rsidRDefault="00DB7BB6">
      <w:r>
        <w:t>AI-powered analytics and forecasting</w:t>
      </w:r>
    </w:p>
    <w:p w14:paraId="39EC3E4A" w14:textId="77777777" w:rsidR="00FB0CBB" w:rsidRDefault="00DB7BB6">
      <w:r>
        <w:t>Device-specific usage breakdown</w:t>
      </w:r>
    </w:p>
    <w:p w14:paraId="371E7F90" w14:textId="77777777" w:rsidR="00FB0CBB" w:rsidRDefault="00DB7BB6">
      <w:r>
        <w:t>Simple dashboards and visualizations</w:t>
      </w:r>
    </w:p>
    <w:p w14:paraId="2810999F" w14:textId="77777777" w:rsidR="00FB0CBB" w:rsidRDefault="00DB7BB6">
      <w:r>
        <w:t xml:space="preserve">Privacy and data security </w:t>
      </w:r>
      <w:r>
        <w:t>measures</w:t>
      </w:r>
    </w:p>
    <w:p w14:paraId="1FE2283A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Ideate:</w:t>
      </w:r>
    </w:p>
    <w:p w14:paraId="422E0D24" w14:textId="77777777" w:rsidR="00FB0CBB" w:rsidRDefault="00DB7BB6">
      <w:r>
        <w:t>Potential ideas for the solution include:</w:t>
      </w:r>
    </w:p>
    <w:p w14:paraId="7BBAF045" w14:textId="77777777" w:rsidR="00FB0CBB" w:rsidRDefault="00DB7BB6">
      <w:r>
        <w:t>A automated energy advisor that analyzes usage patterns</w:t>
      </w:r>
    </w:p>
    <w:p w14:paraId="4DA0913C" w14:textId="77777777" w:rsidR="00FB0CBB" w:rsidRDefault="00DB7BB6">
      <w:r>
        <w:t>A dashboard integrated with smart meters and IoT devices</w:t>
      </w:r>
    </w:p>
    <w:p w14:paraId="23F0828A" w14:textId="77777777" w:rsidR="00FB0CBB" w:rsidRDefault="00DB7BB6">
      <w:r>
        <w:t>Predictive alerts for peak usage times or anomalies</w:t>
      </w:r>
    </w:p>
    <w:p w14:paraId="5CCCB682" w14:textId="77777777" w:rsidR="00FB0CBB" w:rsidRDefault="00DB7BB6">
      <w:r>
        <w:t xml:space="preserve">Energy benchmarking and goal </w:t>
      </w:r>
      <w:r>
        <w:t>setting tools</w:t>
      </w:r>
    </w:p>
    <w:p w14:paraId="348272EB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Brainstorming Results :</w:t>
      </w:r>
    </w:p>
    <w:p w14:paraId="0B7F651C" w14:textId="77777777" w:rsidR="00FB0CBB" w:rsidRDefault="00DB7BB6">
      <w:r>
        <w:t>App with push notifications for savings tips</w:t>
      </w:r>
    </w:p>
    <w:p w14:paraId="31569E71" w14:textId="77777777" w:rsidR="00FB0CBB" w:rsidRDefault="00DB7BB6">
      <w:r>
        <w:t>Suggestions for replacing or maintaining inefficient appliances</w:t>
      </w:r>
    </w:p>
    <w:p w14:paraId="63092286" w14:textId="77777777" w:rsidR="00FB0CBB" w:rsidRDefault="00DB7BB6">
      <w:r>
        <w:t>Integration with renewable power sources</w:t>
      </w:r>
    </w:p>
    <w:p w14:paraId="707E67D6" w14:textId="77777777" w:rsidR="00FB0CBB" w:rsidRDefault="00DB7BB6">
      <w:r>
        <w:t>Educational tools to raise awareness on efficient practices</w:t>
      </w:r>
    </w:p>
    <w:p w14:paraId="3C6271EE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Prototype</w:t>
      </w:r>
    </w:p>
    <w:p w14:paraId="27B99499" w14:textId="77777777" w:rsidR="00FB0CBB" w:rsidRDefault="00DB7BB6">
      <w:r>
        <w:t>A basic prototype could include a web/mobile interface connected to smart plugs/meters, providing:</w:t>
      </w:r>
    </w:p>
    <w:p w14:paraId="158682F5" w14:textId="77777777" w:rsidR="00FB0CBB" w:rsidRDefault="00DB7BB6">
      <w:r>
        <w:t>Visual energy breakdown by room or device</w:t>
      </w:r>
    </w:p>
    <w:p w14:paraId="645AAE85" w14:textId="77777777" w:rsidR="00FB0CBB" w:rsidRDefault="00DB7BB6">
      <w:r>
        <w:t>Instant insights on potential savings</w:t>
      </w:r>
    </w:p>
    <w:p w14:paraId="05E60308" w14:textId="77777777" w:rsidR="00FB0CBB" w:rsidRDefault="00DB7BB6">
      <w:r>
        <w:lastRenderedPageBreak/>
        <w:t>AI suggestions on peak hours usage shifting- Alerts for abnormal spikes or standby power drain</w:t>
      </w:r>
    </w:p>
    <w:p w14:paraId="640EEDCC" w14:textId="77777777" w:rsidR="00FB0CBB" w:rsidRPr="00E73855" w:rsidRDefault="00DB7BB6">
      <w:pPr>
        <w:rPr>
          <w:b/>
          <w:bCs/>
          <w:sz w:val="32"/>
          <w:szCs w:val="32"/>
        </w:rPr>
      </w:pPr>
      <w:r w:rsidRPr="00E73855">
        <w:rPr>
          <w:b/>
          <w:bCs/>
          <w:sz w:val="32"/>
          <w:szCs w:val="32"/>
        </w:rPr>
        <w:t>Key Components:</w:t>
      </w:r>
    </w:p>
    <w:p w14:paraId="2BC5852D" w14:textId="77777777" w:rsidR="00FB0CBB" w:rsidRDefault="00DB7BB6">
      <w:r>
        <w:t>IoT-enabled power sensors</w:t>
      </w:r>
    </w:p>
    <w:p w14:paraId="5392CF8F" w14:textId="77777777" w:rsidR="00FB0CBB" w:rsidRDefault="00DB7BB6">
      <w:r>
        <w:t>AI engine for data analysis and prediction</w:t>
      </w:r>
    </w:p>
    <w:p w14:paraId="42319457" w14:textId="77777777" w:rsidR="00FB0CBB" w:rsidRDefault="00DB7BB6">
      <w:r>
        <w:t>Intuitive user interface</w:t>
      </w:r>
    </w:p>
    <w:p w14:paraId="03149CF5" w14:textId="77777777" w:rsidR="00FB0CBB" w:rsidRDefault="00DB7BB6">
      <w:r>
        <w:t>Backend database to store historical data</w:t>
      </w:r>
    </w:p>
    <w:p w14:paraId="48D62431" w14:textId="77777777" w:rsidR="00FB0CBB" w:rsidRPr="00E73855" w:rsidRDefault="00DB7BB6">
      <w:pPr>
        <w:rPr>
          <w:b/>
          <w:bCs/>
          <w:sz w:val="36"/>
          <w:szCs w:val="36"/>
        </w:rPr>
      </w:pPr>
      <w:r w:rsidRPr="00E73855">
        <w:rPr>
          <w:b/>
          <w:bCs/>
          <w:sz w:val="36"/>
          <w:szCs w:val="36"/>
        </w:rPr>
        <w:t>Test</w:t>
      </w:r>
    </w:p>
    <w:p w14:paraId="5A3746B1" w14:textId="77777777" w:rsidR="00FB0CBB" w:rsidRDefault="00DB7BB6">
      <w:r>
        <w:t>The prototype will be tested with a diverse group of users, including households and small business owners, to evaluate its effectiveness.</w:t>
      </w:r>
    </w:p>
    <w:p w14:paraId="159FCB72" w14:textId="77777777" w:rsidR="00FB0CBB" w:rsidRPr="00E73855" w:rsidRDefault="00DB7BB6">
      <w:pPr>
        <w:rPr>
          <w:b/>
          <w:bCs/>
          <w:sz w:val="36"/>
          <w:szCs w:val="36"/>
        </w:rPr>
      </w:pPr>
      <w:r w:rsidRPr="00E73855">
        <w:rPr>
          <w:b/>
          <w:bCs/>
          <w:sz w:val="36"/>
          <w:szCs w:val="36"/>
        </w:rPr>
        <w:t>Testing Goals:</w:t>
      </w:r>
    </w:p>
    <w:p w14:paraId="2E4C9168" w14:textId="77777777" w:rsidR="00FB0CBB" w:rsidRDefault="00DB7BB6">
      <w:r>
        <w:t>Check if users find the insights actionable and clear</w:t>
      </w:r>
    </w:p>
    <w:p w14:paraId="4A731713" w14:textId="77777777" w:rsidR="00FB0CBB" w:rsidRDefault="00DB7BB6">
      <w:r>
        <w:t>Assess ease of use for various age groups and tech familiarity</w:t>
      </w:r>
    </w:p>
    <w:p w14:paraId="3C491B01" w14:textId="77777777" w:rsidR="00FB0CBB" w:rsidRDefault="00DB7BB6">
      <w:r>
        <w:t>Validate the accuracy of device-level electricity detection</w:t>
      </w:r>
    </w:p>
    <w:p w14:paraId="5B9DCCCE" w14:textId="77777777" w:rsidR="00FB0CBB" w:rsidRDefault="00DB7BB6">
      <w:r>
        <w:t>Measure user engagement and behavior change over time</w:t>
      </w:r>
    </w:p>
    <w:sectPr w:rsidR="00FB0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20495">
    <w:abstractNumId w:val="8"/>
  </w:num>
  <w:num w:numId="2" w16cid:durableId="1599871636">
    <w:abstractNumId w:val="6"/>
  </w:num>
  <w:num w:numId="3" w16cid:durableId="1090926467">
    <w:abstractNumId w:val="5"/>
  </w:num>
  <w:num w:numId="4" w16cid:durableId="385446153">
    <w:abstractNumId w:val="4"/>
  </w:num>
  <w:num w:numId="5" w16cid:durableId="1762946130">
    <w:abstractNumId w:val="7"/>
  </w:num>
  <w:num w:numId="6" w16cid:durableId="691801105">
    <w:abstractNumId w:val="3"/>
  </w:num>
  <w:num w:numId="7" w16cid:durableId="1987935230">
    <w:abstractNumId w:val="2"/>
  </w:num>
  <w:num w:numId="8" w16cid:durableId="1835687027">
    <w:abstractNumId w:val="1"/>
  </w:num>
  <w:num w:numId="9" w16cid:durableId="94223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428"/>
    <w:rsid w:val="0029639D"/>
    <w:rsid w:val="00326F90"/>
    <w:rsid w:val="00AA1D8D"/>
    <w:rsid w:val="00B47730"/>
    <w:rsid w:val="00CB0664"/>
    <w:rsid w:val="00DB7BB6"/>
    <w:rsid w:val="00E73855"/>
    <w:rsid w:val="00FB0C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4E121"/>
  <w14:defaultImageDpi w14:val="300"/>
  <w15:docId w15:val="{163D7BE7-A080-4CA0-B4F2-DDAE62E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Madhesh Kumar</cp:lastModifiedBy>
  <cp:revision>2</cp:revision>
  <cp:lastPrinted>2025-04-23T15:29:00Z</cp:lastPrinted>
  <dcterms:created xsi:type="dcterms:W3CDTF">2025-05-11T14:07:00Z</dcterms:created>
  <dcterms:modified xsi:type="dcterms:W3CDTF">2025-05-11T14:07:00Z</dcterms:modified>
  <cp:category/>
</cp:coreProperties>
</file>